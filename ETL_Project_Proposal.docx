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2ED" w:rsidRDefault="005D5B9A">
      <w:pPr>
        <w:pStyle w:val="Title"/>
      </w:pPr>
      <w:r>
        <w:t xml:space="preserve">Anand &amp; Bryan Analytics </w:t>
      </w:r>
      <w:r w:rsidR="00C92C41">
        <w:br/>
      </w:r>
      <w:r>
        <w:t>ETL Project</w:t>
      </w:r>
    </w:p>
    <w:p w:rsidR="003312ED" w:rsidRDefault="00C37AF4">
      <w:pPr>
        <w:pStyle w:val="Subtitle"/>
      </w:pPr>
      <w:sdt>
        <w:sdtPr>
          <w:alias w:val="Enter date:"/>
          <w:tag w:val="Enter date:"/>
          <w:id w:val="-424797801"/>
          <w:placeholder>
            <w:docPart w:val="00DFED7F94154032B4019AC885ECC5EA"/>
          </w:placeholder>
          <w:temporary/>
          <w:showingPlcHdr/>
          <w15:appearance w15:val="hidden"/>
        </w:sdtPr>
        <w:sdtEndPr/>
        <w:sdtContent>
          <w:r w:rsidR="000A0612">
            <w:t>Date</w:t>
          </w:r>
        </w:sdtContent>
      </w:sdt>
      <w:r w:rsidR="00F5642D">
        <w:t>: 12/17/2019</w:t>
      </w:r>
    </w:p>
    <w:p w:rsidR="003312ED" w:rsidRDefault="00C37AF4">
      <w:pPr>
        <w:pStyle w:val="Heading1"/>
      </w:pPr>
      <w:sdt>
        <w:sdtPr>
          <w:alias w:val="Overview:"/>
          <w:tag w:val="Overview:"/>
          <w:id w:val="1877890496"/>
          <w:placeholder>
            <w:docPart w:val="9BB077D728934AA186448B7AA74B99A5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:rsidR="003312ED" w:rsidRDefault="00C37AF4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13C273FC50FF47349F015676FE96849A"/>
          </w:placeholder>
          <w:temporary/>
          <w:showingPlcHdr/>
          <w15:appearance w15:val="hidden"/>
        </w:sdtPr>
        <w:sdtEndPr/>
        <w:sdtContent>
          <w:r w:rsidR="000A0612">
            <w:t>Project Background and Description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Pr="00822037" w:rsidRDefault="005D4DC9" w:rsidP="007664E8"/>
        </w:tc>
        <w:tc>
          <w:tcPr>
            <w:tcW w:w="4692" w:type="pct"/>
          </w:tcPr>
          <w:p w:rsidR="005D4DC9" w:rsidRPr="00822037" w:rsidRDefault="00F5642D" w:rsidP="00AE3D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8"/>
                <w:szCs w:val="28"/>
              </w:rPr>
            </w:pPr>
            <w:r w:rsidRPr="00822037">
              <w:rPr>
                <w:i w:val="0"/>
                <w:sz w:val="28"/>
                <w:szCs w:val="28"/>
              </w:rPr>
              <w:t>This</w:t>
            </w:r>
            <w:r w:rsidR="005E64B5" w:rsidRPr="00822037">
              <w:rPr>
                <w:i w:val="0"/>
                <w:sz w:val="28"/>
                <w:szCs w:val="28"/>
              </w:rPr>
              <w:t xml:space="preserve"> ETL</w:t>
            </w:r>
            <w:r w:rsidRPr="00822037">
              <w:rPr>
                <w:i w:val="0"/>
                <w:sz w:val="28"/>
                <w:szCs w:val="28"/>
              </w:rPr>
              <w:t xml:space="preserve"> </w:t>
            </w:r>
            <w:r w:rsidR="005E64B5" w:rsidRPr="00822037">
              <w:rPr>
                <w:i w:val="0"/>
                <w:sz w:val="28"/>
                <w:szCs w:val="28"/>
              </w:rPr>
              <w:t>P</w:t>
            </w:r>
            <w:r w:rsidRPr="00822037">
              <w:rPr>
                <w:i w:val="0"/>
                <w:sz w:val="28"/>
                <w:szCs w:val="28"/>
              </w:rPr>
              <w:t>roject is</w:t>
            </w:r>
            <w:r w:rsidR="005E64B5" w:rsidRPr="00822037">
              <w:rPr>
                <w:i w:val="0"/>
                <w:sz w:val="28"/>
                <w:szCs w:val="28"/>
              </w:rPr>
              <w:t xml:space="preserve"> performed </w:t>
            </w:r>
            <w:r w:rsidRPr="00822037">
              <w:rPr>
                <w:i w:val="0"/>
                <w:sz w:val="28"/>
                <w:szCs w:val="28"/>
              </w:rPr>
              <w:t>under UC Davis Data Analytics Boot Camp</w:t>
            </w:r>
            <w:r w:rsidR="005E64B5" w:rsidRPr="00822037">
              <w:rPr>
                <w:i w:val="0"/>
                <w:sz w:val="28"/>
                <w:szCs w:val="28"/>
              </w:rPr>
              <w:t>. Anand Purohit &amp; Bryan Souza are main contributor for this project</w:t>
            </w:r>
            <w:r w:rsidR="00AE3DF1" w:rsidRPr="00822037">
              <w:rPr>
                <w:i w:val="0"/>
                <w:sz w:val="28"/>
                <w:szCs w:val="28"/>
              </w:rPr>
              <w:t>. Aim of this project is to Extract, Load &amp; Transform Data for Production use.</w:t>
            </w:r>
          </w:p>
        </w:tc>
      </w:tr>
    </w:tbl>
    <w:p w:rsidR="003312ED" w:rsidRDefault="003312ED"/>
    <w:p w:rsidR="003312ED" w:rsidRDefault="00C37AF4">
      <w:pPr>
        <w:pStyle w:val="Heading2"/>
      </w:pPr>
      <w:sdt>
        <w:sdtPr>
          <w:alias w:val="Project Scope:"/>
          <w:tag w:val="Project Scope:"/>
          <w:id w:val="-1612591818"/>
          <w:placeholder>
            <w:docPart w:val="E86AA50F23834EBC81A4CCC687D97C14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/>
        </w:tc>
        <w:tc>
          <w:tcPr>
            <w:tcW w:w="4692" w:type="pct"/>
          </w:tcPr>
          <w:p w:rsidR="00AE3DF1" w:rsidRPr="00822037" w:rsidRDefault="00AE3DF1" w:rsidP="00AE3DF1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8"/>
                <w:szCs w:val="28"/>
              </w:rPr>
            </w:pPr>
            <w:r w:rsidRPr="00822037">
              <w:rPr>
                <w:i w:val="0"/>
                <w:sz w:val="28"/>
                <w:szCs w:val="28"/>
              </w:rPr>
              <w:t xml:space="preserve">Find </w:t>
            </w:r>
            <w:r w:rsidR="00C97F52" w:rsidRPr="00822037">
              <w:rPr>
                <w:i w:val="0"/>
                <w:sz w:val="28"/>
                <w:szCs w:val="28"/>
              </w:rPr>
              <w:t>Data</w:t>
            </w:r>
            <w:r w:rsidR="0028446E" w:rsidRPr="00822037">
              <w:rPr>
                <w:i w:val="0"/>
                <w:sz w:val="28"/>
                <w:szCs w:val="28"/>
              </w:rPr>
              <w:t>sets form www.kaggle.com and www.data.world</w:t>
            </w:r>
          </w:p>
          <w:p w:rsidR="0028446E" w:rsidRPr="00822037" w:rsidRDefault="0028446E" w:rsidP="00AE3DF1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8"/>
                <w:szCs w:val="28"/>
              </w:rPr>
            </w:pPr>
            <w:r w:rsidRPr="00822037">
              <w:rPr>
                <w:i w:val="0"/>
                <w:sz w:val="28"/>
                <w:szCs w:val="28"/>
              </w:rPr>
              <w:t xml:space="preserve">Extract data from datasets </w:t>
            </w:r>
          </w:p>
          <w:p w:rsidR="0028446E" w:rsidRDefault="0028446E" w:rsidP="00AE3DF1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8"/>
                <w:szCs w:val="28"/>
              </w:rPr>
            </w:pPr>
            <w:r w:rsidRPr="00822037">
              <w:rPr>
                <w:i w:val="0"/>
                <w:sz w:val="28"/>
                <w:szCs w:val="28"/>
              </w:rPr>
              <w:t xml:space="preserve">Transform Data </w:t>
            </w:r>
          </w:p>
          <w:p w:rsidR="0028446E" w:rsidRPr="00822037" w:rsidRDefault="00822037" w:rsidP="00822037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8"/>
                <w:szCs w:val="28"/>
              </w:rPr>
            </w:pPr>
            <w:r w:rsidRPr="00822037">
              <w:rPr>
                <w:i w:val="0"/>
                <w:sz w:val="28"/>
                <w:szCs w:val="28"/>
              </w:rPr>
              <w:t>Load Data to Database</w:t>
            </w:r>
          </w:p>
        </w:tc>
      </w:tr>
    </w:tbl>
    <w:p w:rsidR="003312ED" w:rsidRDefault="003312ED"/>
    <w:p w:rsidR="003312ED" w:rsidRDefault="00C37AF4">
      <w:pPr>
        <w:pStyle w:val="Heading2"/>
      </w:pPr>
      <w:sdt>
        <w:sdtPr>
          <w:alias w:val="High-Level Requirements:"/>
          <w:tag w:val="High-Level Requirements:"/>
          <w:id w:val="-1806920622"/>
          <w:placeholder>
            <w:docPart w:val="2E04D09262E94B92B0C81F6334A2664F"/>
          </w:placeholder>
          <w:temporary/>
          <w:showingPlcHdr/>
          <w15:appearance w15:val="hidden"/>
        </w:sdtPr>
        <w:sdtEndPr/>
        <w:sdtContent>
          <w:r w:rsidR="001A728E">
            <w:t>High-Level Requirements</w:t>
          </w:r>
        </w:sdtContent>
      </w:sdt>
    </w:p>
    <w:tbl>
      <w:tblPr>
        <w:tblStyle w:val="TipTable"/>
        <w:tblW w:w="4985" w:type="pct"/>
        <w:tblLook w:val="04A0" w:firstRow="1" w:lastRow="0" w:firstColumn="1" w:lastColumn="0" w:noHBand="0" w:noVBand="1"/>
        <w:tblDescription w:val="Layout table"/>
      </w:tblPr>
      <w:tblGrid>
        <w:gridCol w:w="575"/>
        <w:gridCol w:w="8757"/>
      </w:tblGrid>
      <w:tr w:rsidR="005D4DC9" w:rsidTr="00C17A4A">
        <w:trPr>
          <w:trHeight w:val="2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/>
        </w:tc>
        <w:tc>
          <w:tcPr>
            <w:tcW w:w="4692" w:type="pct"/>
          </w:tcPr>
          <w:p w:rsidR="005D4DC9" w:rsidRPr="00822037" w:rsidRDefault="00822037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8"/>
                <w:szCs w:val="28"/>
              </w:rPr>
            </w:pPr>
            <w:r w:rsidRPr="00822037">
              <w:rPr>
                <w:i w:val="0"/>
                <w:sz w:val="28"/>
                <w:szCs w:val="28"/>
              </w:rPr>
              <w:t xml:space="preserve">      </w:t>
            </w:r>
            <w:r w:rsidR="0028446E" w:rsidRPr="00822037">
              <w:rPr>
                <w:i w:val="0"/>
                <w:sz w:val="28"/>
                <w:szCs w:val="28"/>
              </w:rPr>
              <w:t>We will be using following tools to complete this project</w:t>
            </w:r>
          </w:p>
          <w:p w:rsidR="0028446E" w:rsidRPr="00822037" w:rsidRDefault="0028446E" w:rsidP="00C17A4A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8"/>
                <w:szCs w:val="28"/>
              </w:rPr>
            </w:pPr>
            <w:r w:rsidRPr="00822037">
              <w:rPr>
                <w:i w:val="0"/>
                <w:sz w:val="28"/>
                <w:szCs w:val="28"/>
              </w:rPr>
              <w:t xml:space="preserve"> </w:t>
            </w:r>
            <w:r w:rsidR="00C17A4A" w:rsidRPr="00822037">
              <w:rPr>
                <w:i w:val="0"/>
                <w:sz w:val="28"/>
                <w:szCs w:val="28"/>
              </w:rPr>
              <w:t xml:space="preserve">Google Cloud </w:t>
            </w:r>
            <w:r w:rsidRPr="00822037">
              <w:rPr>
                <w:i w:val="0"/>
                <w:sz w:val="28"/>
                <w:szCs w:val="28"/>
              </w:rPr>
              <w:t>Big</w:t>
            </w:r>
            <w:r w:rsidR="00C17A4A" w:rsidRPr="00822037">
              <w:rPr>
                <w:i w:val="0"/>
                <w:sz w:val="28"/>
                <w:szCs w:val="28"/>
              </w:rPr>
              <w:t xml:space="preserve">-Query Python Module to extract data from datasets </w:t>
            </w:r>
          </w:p>
          <w:p w:rsidR="00C17A4A" w:rsidRPr="00822037" w:rsidRDefault="00C17A4A" w:rsidP="00C17A4A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8"/>
                <w:szCs w:val="28"/>
              </w:rPr>
            </w:pPr>
            <w:r w:rsidRPr="00822037">
              <w:rPr>
                <w:i w:val="0"/>
                <w:sz w:val="28"/>
                <w:szCs w:val="28"/>
              </w:rPr>
              <w:t>Pandas to Transform datasets to prepare them to load database</w:t>
            </w:r>
          </w:p>
          <w:p w:rsidR="0028446E" w:rsidRPr="00C17A4A" w:rsidRDefault="00C17A4A" w:rsidP="00C17A4A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2037">
              <w:rPr>
                <w:i w:val="0"/>
                <w:sz w:val="28"/>
                <w:szCs w:val="28"/>
              </w:rPr>
              <w:t>Pgadmin PostgreSQL will be used to create database and load data</w:t>
            </w:r>
            <w:r w:rsidRPr="00C17A4A">
              <w:rPr>
                <w:sz w:val="28"/>
                <w:szCs w:val="28"/>
              </w:rPr>
              <w:t xml:space="preserve"> </w:t>
            </w:r>
          </w:p>
        </w:tc>
      </w:tr>
      <w:tr w:rsidR="00C17A4A" w:rsidTr="00C17A4A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C17A4A" w:rsidRDefault="00C17A4A" w:rsidP="007664E8">
            <w:pPr>
              <w:rPr>
                <w:noProof/>
                <w:lang w:eastAsia="en-US"/>
              </w:rPr>
            </w:pPr>
          </w:p>
        </w:tc>
        <w:tc>
          <w:tcPr>
            <w:tcW w:w="4692" w:type="pct"/>
          </w:tcPr>
          <w:p w:rsidR="00C17A4A" w:rsidRDefault="00C17A4A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312ED" w:rsidRDefault="003312ED"/>
    <w:sdt>
      <w:sdtPr>
        <w:alias w:val="Specific Exclusions from Scope:"/>
        <w:tag w:val="Specific Exclusions from Scope:"/>
        <w:id w:val="1418991009"/>
        <w:placeholder>
          <w:docPart w:val="FBDE23D58EEA4EE6B400B4CEADE8E2BB"/>
        </w:placeholder>
        <w:temporary/>
        <w:showingPlcHdr/>
        <w15:appearance w15:val="hidden"/>
      </w:sdtPr>
      <w:sdtEndPr/>
      <w:sdtContent>
        <w:p w:rsidR="003312ED" w:rsidRDefault="001A728E">
          <w:pPr>
            <w:pStyle w:val="Heading2"/>
          </w:pPr>
          <w:r>
            <w:t>Specific Exclusions from Scope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/>
        </w:tc>
        <w:tc>
          <w:tcPr>
            <w:tcW w:w="4692" w:type="pct"/>
          </w:tcPr>
          <w:p w:rsidR="005D4DC9" w:rsidRPr="00822037" w:rsidRDefault="00C17A4A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8"/>
                <w:szCs w:val="28"/>
              </w:rPr>
            </w:pPr>
            <w:r w:rsidRPr="00822037">
              <w:rPr>
                <w:i w:val="0"/>
                <w:sz w:val="28"/>
                <w:szCs w:val="28"/>
              </w:rPr>
              <w:t>This project will be delivered by 12/21/2019</w:t>
            </w:r>
          </w:p>
        </w:tc>
      </w:tr>
      <w:tr w:rsidR="00C17A4A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C17A4A" w:rsidRDefault="00C17A4A" w:rsidP="007664E8">
            <w:pPr>
              <w:rPr>
                <w:noProof/>
                <w:lang w:eastAsia="en-US"/>
              </w:rPr>
            </w:pPr>
          </w:p>
        </w:tc>
        <w:tc>
          <w:tcPr>
            <w:tcW w:w="4692" w:type="pct"/>
          </w:tcPr>
          <w:p w:rsidR="00C17A4A" w:rsidRDefault="00C17A4A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312ED" w:rsidRDefault="003312ED"/>
    <w:p w:rsidR="003312ED" w:rsidRDefault="00C37AF4">
      <w:pPr>
        <w:pStyle w:val="Heading1"/>
      </w:pPr>
      <w:sdt>
        <w:sdtPr>
          <w:alias w:val="Approval and Authority to Proceed:"/>
          <w:tag w:val="Approval and Authority to Proceed:"/>
          <w:id w:val="1678304271"/>
          <w:placeholder>
            <w:docPart w:val="6EFC511DC60640B5B872CCF80C1BEB65"/>
          </w:placeholder>
          <w:temporary/>
          <w:showingPlcHdr/>
          <w15:appearance w15:val="hidden"/>
        </w:sdtPr>
        <w:sdtEndPr/>
        <w:sdtContent>
          <w:bookmarkStart w:id="0" w:name="_GoBack"/>
          <w:r w:rsidR="001A728E">
            <w:t>Approval and Authority to Proceed</w:t>
          </w:r>
          <w:bookmarkEnd w:id="0"/>
        </w:sdtContent>
      </w:sdt>
    </w:p>
    <w:p w:rsidR="003312ED" w:rsidRDefault="00C37AF4">
      <w:sdt>
        <w:sdtPr>
          <w:alias w:val="Enter description:"/>
          <w:tag w:val="Enter description:"/>
          <w:id w:val="2060202526"/>
          <w:placeholder>
            <w:docPart w:val="232B1124415C4A1FA08D7234A3417C37"/>
          </w:placeholder>
          <w:temporary/>
          <w:showingPlcHdr/>
          <w15:appearance w15:val="hidden"/>
        </w:sdtPr>
        <w:sdtEndPr/>
        <w:sdtContent>
          <w:r w:rsidR="001A728E">
            <w:t>We approve the project as described above, and authorize the team to proceed.</w:t>
          </w:r>
        </w:sdtContent>
      </w:sdt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6"/>
        <w:gridCol w:w="3596"/>
        <w:gridCol w:w="2158"/>
      </w:tblGrid>
      <w:tr w:rsidR="003312ED" w:rsidTr="00331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3312ED" w:rsidRDefault="00C37AF4">
            <w:sdt>
              <w:sdtPr>
                <w:alias w:val="Name:"/>
                <w:tag w:val="Name:"/>
                <w:id w:val="906499201"/>
                <w:placeholder>
                  <w:docPart w:val="87963E34EBE647ECB027D46180E733AA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Name</w:t>
                </w:r>
              </w:sdtContent>
            </w:sdt>
          </w:p>
        </w:tc>
        <w:sdt>
          <w:sdtPr>
            <w:alias w:val="Title:"/>
            <w:tag w:val="Title:"/>
            <w:id w:val="-2000185632"/>
            <w:placeholder>
              <w:docPart w:val="D245CB6736A8453F9FECDE9C5A5DFFD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23" w:type="pct"/>
              </w:tcPr>
              <w:p w:rsidR="003312ED" w:rsidRDefault="001A728E">
                <w:r>
                  <w:t>Title</w:t>
                </w:r>
              </w:p>
            </w:tc>
          </w:sdtContent>
        </w:sdt>
        <w:sdt>
          <w:sdtPr>
            <w:alias w:val="Date:"/>
            <w:tag w:val="Date:"/>
            <w:id w:val="-434442090"/>
            <w:placeholder>
              <w:docPart w:val="95092C80DF9D4E6189DB7C186E7D032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5" w:type="pct"/>
              </w:tcPr>
              <w:p w:rsidR="003312ED" w:rsidRDefault="001A728E">
                <w:r>
                  <w:t>Date</w:t>
                </w:r>
              </w:p>
            </w:tc>
          </w:sdtContent>
        </w:sdt>
      </w:tr>
      <w:tr w:rsidR="003312ED" w:rsidTr="003312ED">
        <w:tc>
          <w:tcPr>
            <w:tcW w:w="1923" w:type="pct"/>
          </w:tcPr>
          <w:p w:rsidR="003312ED" w:rsidRPr="00822037" w:rsidRDefault="00C17A4A">
            <w:pPr>
              <w:rPr>
                <w:sz w:val="24"/>
                <w:szCs w:val="24"/>
              </w:rPr>
            </w:pPr>
            <w:r w:rsidRPr="00822037">
              <w:rPr>
                <w:sz w:val="24"/>
                <w:szCs w:val="24"/>
              </w:rPr>
              <w:t xml:space="preserve">Mark </w:t>
            </w:r>
            <w:r w:rsidR="00444110" w:rsidRPr="00822037">
              <w:rPr>
                <w:sz w:val="24"/>
                <w:szCs w:val="24"/>
              </w:rPr>
              <w:t>Navalta</w:t>
            </w:r>
          </w:p>
        </w:tc>
        <w:tc>
          <w:tcPr>
            <w:tcW w:w="1923" w:type="pct"/>
          </w:tcPr>
          <w:p w:rsidR="003312ED" w:rsidRPr="00822037" w:rsidRDefault="00444110">
            <w:pPr>
              <w:rPr>
                <w:sz w:val="24"/>
                <w:szCs w:val="24"/>
              </w:rPr>
            </w:pPr>
            <w:r w:rsidRPr="00822037">
              <w:rPr>
                <w:sz w:val="24"/>
                <w:szCs w:val="24"/>
              </w:rPr>
              <w:t>TA</w:t>
            </w:r>
          </w:p>
        </w:tc>
        <w:tc>
          <w:tcPr>
            <w:tcW w:w="1155" w:type="pct"/>
          </w:tcPr>
          <w:p w:rsidR="003312ED" w:rsidRDefault="003312ED"/>
        </w:tc>
      </w:tr>
      <w:tr w:rsidR="003312ED" w:rsidTr="003312ED">
        <w:tc>
          <w:tcPr>
            <w:tcW w:w="1923" w:type="pct"/>
          </w:tcPr>
          <w:p w:rsidR="003312ED" w:rsidRDefault="003312ED"/>
        </w:tc>
        <w:tc>
          <w:tcPr>
            <w:tcW w:w="1923" w:type="pct"/>
          </w:tcPr>
          <w:p w:rsidR="003312ED" w:rsidRDefault="003312ED"/>
        </w:tc>
        <w:tc>
          <w:tcPr>
            <w:tcW w:w="1155" w:type="pct"/>
          </w:tcPr>
          <w:p w:rsidR="003312ED" w:rsidRDefault="003312ED"/>
        </w:tc>
      </w:tr>
      <w:tr w:rsidR="003312ED" w:rsidTr="003312ED">
        <w:tc>
          <w:tcPr>
            <w:tcW w:w="1923" w:type="pct"/>
          </w:tcPr>
          <w:p w:rsidR="003312ED" w:rsidRDefault="003312ED"/>
        </w:tc>
        <w:tc>
          <w:tcPr>
            <w:tcW w:w="1923" w:type="pct"/>
          </w:tcPr>
          <w:p w:rsidR="003312ED" w:rsidRDefault="003312ED"/>
        </w:tc>
        <w:tc>
          <w:tcPr>
            <w:tcW w:w="1155" w:type="pct"/>
          </w:tcPr>
          <w:p w:rsidR="003312ED" w:rsidRDefault="003312ED"/>
        </w:tc>
      </w:tr>
    </w:tbl>
    <w:p w:rsidR="003312ED" w:rsidRDefault="003312ED"/>
    <w:tbl>
      <w:tblPr>
        <w:tblStyle w:val="PlainTable4"/>
        <w:tblW w:w="5000" w:type="pct"/>
        <w:tblLook w:val="04A0" w:firstRow="1" w:lastRow="0" w:firstColumn="1" w:lastColumn="0" w:noHBand="0" w:noVBand="1"/>
        <w:tblDescription w:val="Table to enter Approved by names and Dat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3312ED" w:rsidTr="00083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:rsidR="003312ED" w:rsidRDefault="003312ED"/>
        </w:tc>
        <w:tc>
          <w:tcPr>
            <w:tcW w:w="1038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2ED" w:rsidTr="00083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:rsidR="003312ED" w:rsidRDefault="00C37AF4">
            <w:sdt>
              <w:sdtPr>
                <w:alias w:val="Approved By:"/>
                <w:tag w:val="Approved By:"/>
                <w:id w:val="-1471513911"/>
                <w:placeholder>
                  <w:docPart w:val="F6ACBA56EEC74AAD85BB32B6FD143A9E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Approved By</w:t>
                </w:r>
              </w:sdtContent>
            </w:sdt>
          </w:p>
        </w:tc>
        <w:tc>
          <w:tcPr>
            <w:tcW w:w="1038" w:type="pct"/>
          </w:tcPr>
          <w:p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Date:"/>
            <w:tag w:val="Date:"/>
            <w:id w:val="126055296"/>
            <w:placeholder>
              <w:docPart w:val="23489C2B75DD428186B774885B87DD33"/>
            </w:placeholder>
            <w:temporary/>
            <w:showingPlcHdr/>
            <w15:appearance w15:val="hidden"/>
          </w:sdtPr>
          <w:sdtEndPr/>
          <w:sdtContent>
            <w:tc>
              <w:tcPr>
                <w:tcW w:w="576" w:type="pct"/>
              </w:tcPr>
              <w:p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  <w:tc>
          <w:tcPr>
            <w:tcW w:w="307" w:type="pct"/>
          </w:tcPr>
          <w:p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Approved By:"/>
            <w:tag w:val="Approved By:"/>
            <w:id w:val="-1885242522"/>
            <w:placeholder>
              <w:docPart w:val="C4091259C67143B2BEE2B4586EC02B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640" w:type="pct"/>
              </w:tcPr>
              <w:p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Approved By</w:t>
                </w:r>
              </w:p>
            </w:tc>
          </w:sdtContent>
        </w:sdt>
        <w:tc>
          <w:tcPr>
            <w:tcW w:w="1038" w:type="pct"/>
          </w:tcPr>
          <w:p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Date:"/>
            <w:tag w:val="Date:"/>
            <w:id w:val="-144667917"/>
            <w:placeholder>
              <w:docPart w:val="9DE9C9CFEA1B4F8391F329D194897C09"/>
            </w:placeholder>
            <w:temporary/>
            <w:showingPlcHdr/>
            <w15:appearance w15:val="hidden"/>
          </w:sdtPr>
          <w:sdtEndPr/>
          <w:sdtContent>
            <w:tc>
              <w:tcPr>
                <w:tcW w:w="575" w:type="pct"/>
              </w:tcPr>
              <w:p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</w:tr>
    </w:tbl>
    <w:p w:rsidR="003312ED" w:rsidRDefault="003312ED" w:rsidP="008D6D77"/>
    <w:sectPr w:rsidR="003312ED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AF4" w:rsidRDefault="00C37AF4">
      <w:pPr>
        <w:spacing w:after="0" w:line="240" w:lineRule="auto"/>
      </w:pPr>
      <w:r>
        <w:separator/>
      </w:r>
    </w:p>
  </w:endnote>
  <w:endnote w:type="continuationSeparator" w:id="0">
    <w:p w:rsidR="00C37AF4" w:rsidRDefault="00C37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AF4" w:rsidRDefault="00C37AF4">
      <w:pPr>
        <w:spacing w:after="0" w:line="240" w:lineRule="auto"/>
      </w:pPr>
      <w:r>
        <w:separator/>
      </w:r>
    </w:p>
  </w:footnote>
  <w:footnote w:type="continuationSeparator" w:id="0">
    <w:p w:rsidR="00C37AF4" w:rsidRDefault="00C37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D60C57"/>
    <w:multiLevelType w:val="hybridMultilevel"/>
    <w:tmpl w:val="B0BED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418A8"/>
    <w:multiLevelType w:val="hybridMultilevel"/>
    <w:tmpl w:val="22600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4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4"/>
  </w:num>
  <w:num w:numId="3">
    <w:abstractNumId w:val="14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9A"/>
    <w:rsid w:val="00083B37"/>
    <w:rsid w:val="000A0612"/>
    <w:rsid w:val="001A728E"/>
    <w:rsid w:val="001E042A"/>
    <w:rsid w:val="00225505"/>
    <w:rsid w:val="0028446E"/>
    <w:rsid w:val="003312ED"/>
    <w:rsid w:val="004018C1"/>
    <w:rsid w:val="00444110"/>
    <w:rsid w:val="004727F4"/>
    <w:rsid w:val="004A0A8D"/>
    <w:rsid w:val="00575B92"/>
    <w:rsid w:val="005D4DC9"/>
    <w:rsid w:val="005D5B9A"/>
    <w:rsid w:val="005E64B5"/>
    <w:rsid w:val="005F7999"/>
    <w:rsid w:val="00626EDA"/>
    <w:rsid w:val="006D7FF8"/>
    <w:rsid w:val="00704472"/>
    <w:rsid w:val="00740F3A"/>
    <w:rsid w:val="00791457"/>
    <w:rsid w:val="007F372E"/>
    <w:rsid w:val="00822037"/>
    <w:rsid w:val="008D5E06"/>
    <w:rsid w:val="008D6D77"/>
    <w:rsid w:val="00954BFF"/>
    <w:rsid w:val="00AA316B"/>
    <w:rsid w:val="00AE3DF1"/>
    <w:rsid w:val="00BC1FD2"/>
    <w:rsid w:val="00C17A4A"/>
    <w:rsid w:val="00C37AF4"/>
    <w:rsid w:val="00C92C41"/>
    <w:rsid w:val="00C97F52"/>
    <w:rsid w:val="00D57E3E"/>
    <w:rsid w:val="00DB24CB"/>
    <w:rsid w:val="00DF5013"/>
    <w:rsid w:val="00E9640A"/>
    <w:rsid w:val="00F1586E"/>
    <w:rsid w:val="00F5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D1089"/>
  <w15:chartTrackingRefBased/>
  <w15:docId w15:val="{8BD0D652-A0BB-414C-A9BB-90A80FA7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roh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DFED7F94154032B4019AC885ECC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A3CEC-E4C6-4888-8826-881906E27C6E}"/>
      </w:docPartPr>
      <w:docPartBody>
        <w:p w:rsidR="00000000" w:rsidRDefault="004331FA">
          <w:pPr>
            <w:pStyle w:val="00DFED7F94154032B4019AC885ECC5EA"/>
          </w:pPr>
          <w:r>
            <w:t>Date</w:t>
          </w:r>
        </w:p>
      </w:docPartBody>
    </w:docPart>
    <w:docPart>
      <w:docPartPr>
        <w:name w:val="9BB077D728934AA186448B7AA74B9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50026-112B-42B0-8244-996A6C5EC999}"/>
      </w:docPartPr>
      <w:docPartBody>
        <w:p w:rsidR="00000000" w:rsidRDefault="004331FA">
          <w:pPr>
            <w:pStyle w:val="9BB077D728934AA186448B7AA74B99A5"/>
          </w:pPr>
          <w:r>
            <w:t>Overview</w:t>
          </w:r>
        </w:p>
      </w:docPartBody>
    </w:docPart>
    <w:docPart>
      <w:docPartPr>
        <w:name w:val="13C273FC50FF47349F015676FE968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E8142-F170-456E-8DC1-6EDE07AA9DC3}"/>
      </w:docPartPr>
      <w:docPartBody>
        <w:p w:rsidR="00000000" w:rsidRDefault="004331FA">
          <w:pPr>
            <w:pStyle w:val="13C273FC50FF47349F015676FE96849A"/>
          </w:pPr>
          <w:r>
            <w:t>Project Background and Description</w:t>
          </w:r>
        </w:p>
      </w:docPartBody>
    </w:docPart>
    <w:docPart>
      <w:docPartPr>
        <w:name w:val="E86AA50F23834EBC81A4CCC687D97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C7B87-B706-46F2-B884-69C0204245FF}"/>
      </w:docPartPr>
      <w:docPartBody>
        <w:p w:rsidR="00000000" w:rsidRDefault="004331FA">
          <w:pPr>
            <w:pStyle w:val="E86AA50F23834EBC81A4CCC687D97C14"/>
          </w:pPr>
          <w:r>
            <w:t>Project Scope</w:t>
          </w:r>
        </w:p>
      </w:docPartBody>
    </w:docPart>
    <w:docPart>
      <w:docPartPr>
        <w:name w:val="2E04D09262E94B92B0C81F6334A26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6D1F2-5347-445C-8128-9AE5159D14C3}"/>
      </w:docPartPr>
      <w:docPartBody>
        <w:p w:rsidR="00000000" w:rsidRDefault="004331FA">
          <w:pPr>
            <w:pStyle w:val="2E04D09262E94B92B0C81F6334A2664F"/>
          </w:pPr>
          <w:r>
            <w:t>High-Level Requirements</w:t>
          </w:r>
        </w:p>
      </w:docPartBody>
    </w:docPart>
    <w:docPart>
      <w:docPartPr>
        <w:name w:val="FBDE23D58EEA4EE6B400B4CEADE8E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D9FF1-A971-496D-8F20-B8DB60A01C3D}"/>
      </w:docPartPr>
      <w:docPartBody>
        <w:p w:rsidR="00000000" w:rsidRDefault="004331FA">
          <w:pPr>
            <w:pStyle w:val="FBDE23D58EEA4EE6B400B4CEADE8E2BB"/>
          </w:pPr>
          <w:r>
            <w:t>Specific Exc</w:t>
          </w:r>
          <w:r>
            <w:t>lusions from Scope</w:t>
          </w:r>
        </w:p>
      </w:docPartBody>
    </w:docPart>
    <w:docPart>
      <w:docPartPr>
        <w:name w:val="6EFC511DC60640B5B872CCF80C1BE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91931-8479-4340-9E95-87C4AC38A218}"/>
      </w:docPartPr>
      <w:docPartBody>
        <w:p w:rsidR="00000000" w:rsidRDefault="004331FA">
          <w:pPr>
            <w:pStyle w:val="6EFC511DC60640B5B872CCF80C1BEB65"/>
          </w:pPr>
          <w:r>
            <w:t>Approval and Authority to Proceed</w:t>
          </w:r>
        </w:p>
      </w:docPartBody>
    </w:docPart>
    <w:docPart>
      <w:docPartPr>
        <w:name w:val="232B1124415C4A1FA08D7234A3417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C81D3-8AC8-4BE5-B622-82B341D43FB3}"/>
      </w:docPartPr>
      <w:docPartBody>
        <w:p w:rsidR="00000000" w:rsidRDefault="004331FA">
          <w:pPr>
            <w:pStyle w:val="232B1124415C4A1FA08D7234A3417C37"/>
          </w:pPr>
          <w:r>
            <w:t>We approve the project as described above, and authorize the team to proceed.</w:t>
          </w:r>
        </w:p>
      </w:docPartBody>
    </w:docPart>
    <w:docPart>
      <w:docPartPr>
        <w:name w:val="87963E34EBE647ECB027D46180E73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9548B-5B3B-46EB-A862-BD72F53D2DAC}"/>
      </w:docPartPr>
      <w:docPartBody>
        <w:p w:rsidR="00000000" w:rsidRDefault="004331FA">
          <w:pPr>
            <w:pStyle w:val="87963E34EBE647ECB027D46180E733AA"/>
          </w:pPr>
          <w:r>
            <w:t>Name</w:t>
          </w:r>
        </w:p>
      </w:docPartBody>
    </w:docPart>
    <w:docPart>
      <w:docPartPr>
        <w:name w:val="D245CB6736A8453F9FECDE9C5A5DF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38E00-A2BE-4ADA-8376-341EFF72BC91}"/>
      </w:docPartPr>
      <w:docPartBody>
        <w:p w:rsidR="00000000" w:rsidRDefault="004331FA">
          <w:pPr>
            <w:pStyle w:val="D245CB6736A8453F9FECDE9C5A5DFFD0"/>
          </w:pPr>
          <w:r>
            <w:t>Title</w:t>
          </w:r>
        </w:p>
      </w:docPartBody>
    </w:docPart>
    <w:docPart>
      <w:docPartPr>
        <w:name w:val="95092C80DF9D4E6189DB7C186E7D0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B40B1-8411-49EE-BA6F-2CB31194BA9E}"/>
      </w:docPartPr>
      <w:docPartBody>
        <w:p w:rsidR="00000000" w:rsidRDefault="004331FA">
          <w:pPr>
            <w:pStyle w:val="95092C80DF9D4E6189DB7C186E7D032D"/>
          </w:pPr>
          <w:r>
            <w:t>Date</w:t>
          </w:r>
        </w:p>
      </w:docPartBody>
    </w:docPart>
    <w:docPart>
      <w:docPartPr>
        <w:name w:val="F6ACBA56EEC74AAD85BB32B6FD143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827DA-7686-4826-9268-87979ECE2E33}"/>
      </w:docPartPr>
      <w:docPartBody>
        <w:p w:rsidR="00000000" w:rsidRDefault="004331FA">
          <w:pPr>
            <w:pStyle w:val="F6ACBA56EEC74AAD85BB32B6FD143A9E"/>
          </w:pPr>
          <w:r>
            <w:t>Approved By</w:t>
          </w:r>
        </w:p>
      </w:docPartBody>
    </w:docPart>
    <w:docPart>
      <w:docPartPr>
        <w:name w:val="23489C2B75DD428186B774885B87D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03035-08E4-4BC9-85EC-9502CFE5D9F9}"/>
      </w:docPartPr>
      <w:docPartBody>
        <w:p w:rsidR="00000000" w:rsidRDefault="004331FA">
          <w:pPr>
            <w:pStyle w:val="23489C2B75DD428186B774885B87DD33"/>
          </w:pPr>
          <w:r>
            <w:t>Date</w:t>
          </w:r>
        </w:p>
      </w:docPartBody>
    </w:docPart>
    <w:docPart>
      <w:docPartPr>
        <w:name w:val="C4091259C67143B2BEE2B4586EC02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ED110-9353-4FF7-989C-F1C5E61C486A}"/>
      </w:docPartPr>
      <w:docPartBody>
        <w:p w:rsidR="00000000" w:rsidRDefault="004331FA">
          <w:pPr>
            <w:pStyle w:val="C4091259C67143B2BEE2B4586EC02B73"/>
          </w:pPr>
          <w:r>
            <w:t>Approved By</w:t>
          </w:r>
        </w:p>
      </w:docPartBody>
    </w:docPart>
    <w:docPart>
      <w:docPartPr>
        <w:name w:val="9DE9C9CFEA1B4F8391F329D194897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4BC04-1668-424F-B130-38B0C23073DE}"/>
      </w:docPartPr>
      <w:docPartBody>
        <w:p w:rsidR="00000000" w:rsidRDefault="004331FA">
          <w:pPr>
            <w:pStyle w:val="9DE9C9CFEA1B4F8391F329D194897C09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44"/>
    <w:rsid w:val="004331FA"/>
    <w:rsid w:val="00D4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BB370B541640D9BB133BA58717D9D7">
    <w:name w:val="36BB370B541640D9BB133BA58717D9D7"/>
  </w:style>
  <w:style w:type="paragraph" w:customStyle="1" w:styleId="7229A4B8AF3542399AEE0F52A9BA4EB7">
    <w:name w:val="7229A4B8AF3542399AEE0F52A9BA4EB7"/>
  </w:style>
  <w:style w:type="paragraph" w:customStyle="1" w:styleId="00DFED7F94154032B4019AC885ECC5EA">
    <w:name w:val="00DFED7F94154032B4019AC885ECC5EA"/>
  </w:style>
  <w:style w:type="paragraph" w:customStyle="1" w:styleId="9BB077D728934AA186448B7AA74B99A5">
    <w:name w:val="9BB077D728934AA186448B7AA74B99A5"/>
  </w:style>
  <w:style w:type="paragraph" w:customStyle="1" w:styleId="13C273FC50FF47349F015676FE96849A">
    <w:name w:val="13C273FC50FF47349F015676FE96849A"/>
  </w:style>
  <w:style w:type="paragraph" w:customStyle="1" w:styleId="E512D264771D446180E343BD3750D669">
    <w:name w:val="E512D264771D446180E343BD3750D669"/>
  </w:style>
  <w:style w:type="paragraph" w:customStyle="1" w:styleId="9018C42A97A4430EBED364394580AFB3">
    <w:name w:val="9018C42A97A4430EBED364394580AFB3"/>
  </w:style>
  <w:style w:type="paragraph" w:customStyle="1" w:styleId="E86AA50F23834EBC81A4CCC687D97C14">
    <w:name w:val="E86AA50F23834EBC81A4CCC687D97C14"/>
  </w:style>
  <w:style w:type="paragraph" w:customStyle="1" w:styleId="FCD6F55902474DBFBD84445EA3CF8651">
    <w:name w:val="FCD6F55902474DBFBD84445EA3CF8651"/>
  </w:style>
  <w:style w:type="paragraph" w:customStyle="1" w:styleId="08E0F160DC964F298A896322AB5EF22C">
    <w:name w:val="08E0F160DC964F298A896322AB5EF22C"/>
  </w:style>
  <w:style w:type="paragraph" w:customStyle="1" w:styleId="C4CEF9A268704CE693076FABE4877754">
    <w:name w:val="C4CEF9A268704CE693076FABE4877754"/>
  </w:style>
  <w:style w:type="paragraph" w:customStyle="1" w:styleId="2E04D09262E94B92B0C81F6334A2664F">
    <w:name w:val="2E04D09262E94B92B0C81F6334A2664F"/>
  </w:style>
  <w:style w:type="paragraph" w:customStyle="1" w:styleId="30964573A5D0499EB20C255B551B82D6">
    <w:name w:val="30964573A5D0499EB20C255B551B82D6"/>
  </w:style>
  <w:style w:type="paragraph" w:customStyle="1" w:styleId="4C43DDCB834244D8A5D151E06255D2DB">
    <w:name w:val="4C43DDCB834244D8A5D151E06255D2DB"/>
  </w:style>
  <w:style w:type="paragraph" w:customStyle="1" w:styleId="5B31D46E0F6B43F8A01B3ECBD2D9518A">
    <w:name w:val="5B31D46E0F6B43F8A01B3ECBD2D9518A"/>
  </w:style>
  <w:style w:type="paragraph" w:customStyle="1" w:styleId="A78430420ECD4059B1468CF85174829A">
    <w:name w:val="A78430420ECD4059B1468CF85174829A"/>
  </w:style>
  <w:style w:type="paragraph" w:customStyle="1" w:styleId="85A1DE9AA290450ABDDB92370C9763E5">
    <w:name w:val="85A1DE9AA290450ABDDB92370C9763E5"/>
  </w:style>
  <w:style w:type="paragraph" w:customStyle="1" w:styleId="FF1D3658C6434E45B9D6269330E27E2C">
    <w:name w:val="FF1D3658C6434E45B9D6269330E27E2C"/>
  </w:style>
  <w:style w:type="paragraph" w:customStyle="1" w:styleId="B7FC369D44FA4CB9AF07381589D2663F">
    <w:name w:val="B7FC369D44FA4CB9AF07381589D2663F"/>
  </w:style>
  <w:style w:type="paragraph" w:customStyle="1" w:styleId="3ABB96781A8647A6AFB0359F52AC9A3C">
    <w:name w:val="3ABB96781A8647A6AFB0359F52AC9A3C"/>
  </w:style>
  <w:style w:type="paragraph" w:customStyle="1" w:styleId="81297F92DA5C423DB6A0DBA20EDA30B3">
    <w:name w:val="81297F92DA5C423DB6A0DBA20EDA30B3"/>
  </w:style>
  <w:style w:type="paragraph" w:customStyle="1" w:styleId="50A1324515414DA389116E0794CB8987">
    <w:name w:val="50A1324515414DA389116E0794CB8987"/>
  </w:style>
  <w:style w:type="paragraph" w:customStyle="1" w:styleId="50376B5AE2FC46639760F8ABDDCC7C0B">
    <w:name w:val="50376B5AE2FC46639760F8ABDDCC7C0B"/>
  </w:style>
  <w:style w:type="paragraph" w:customStyle="1" w:styleId="FBDE23D58EEA4EE6B400B4CEADE8E2BB">
    <w:name w:val="FBDE23D58EEA4EE6B400B4CEADE8E2BB"/>
  </w:style>
  <w:style w:type="paragraph" w:customStyle="1" w:styleId="6B1EC829978A4280BA622AD635CDDDD5">
    <w:name w:val="6B1EC829978A4280BA622AD635CDDDD5"/>
  </w:style>
  <w:style w:type="paragraph" w:customStyle="1" w:styleId="7695670CF15B48648C5F3D554EEEDA14">
    <w:name w:val="7695670CF15B48648C5F3D554EEEDA14"/>
  </w:style>
  <w:style w:type="paragraph" w:customStyle="1" w:styleId="397535F468DA4FB9986EEA55F9D5FEC2">
    <w:name w:val="397535F468DA4FB9986EEA55F9D5FEC2"/>
  </w:style>
  <w:style w:type="paragraph" w:customStyle="1" w:styleId="A8926F8B63794B44973D9C25D62D0EE2">
    <w:name w:val="A8926F8B63794B44973D9C25D62D0EE2"/>
  </w:style>
  <w:style w:type="paragraph" w:customStyle="1" w:styleId="FD8A77C44D96490EA928014ABBC2F654">
    <w:name w:val="FD8A77C44D96490EA928014ABBC2F654"/>
  </w:style>
  <w:style w:type="paragraph" w:customStyle="1" w:styleId="6EFC511DC60640B5B872CCF80C1BEB65">
    <w:name w:val="6EFC511DC60640B5B872CCF80C1BEB65"/>
  </w:style>
  <w:style w:type="paragraph" w:customStyle="1" w:styleId="232B1124415C4A1FA08D7234A3417C37">
    <w:name w:val="232B1124415C4A1FA08D7234A3417C37"/>
  </w:style>
  <w:style w:type="paragraph" w:customStyle="1" w:styleId="87963E34EBE647ECB027D46180E733AA">
    <w:name w:val="87963E34EBE647ECB027D46180E733AA"/>
  </w:style>
  <w:style w:type="paragraph" w:customStyle="1" w:styleId="D245CB6736A8453F9FECDE9C5A5DFFD0">
    <w:name w:val="D245CB6736A8453F9FECDE9C5A5DFFD0"/>
  </w:style>
  <w:style w:type="paragraph" w:customStyle="1" w:styleId="95092C80DF9D4E6189DB7C186E7D032D">
    <w:name w:val="95092C80DF9D4E6189DB7C186E7D032D"/>
  </w:style>
  <w:style w:type="paragraph" w:customStyle="1" w:styleId="F6ACBA56EEC74AAD85BB32B6FD143A9E">
    <w:name w:val="F6ACBA56EEC74AAD85BB32B6FD143A9E"/>
  </w:style>
  <w:style w:type="paragraph" w:customStyle="1" w:styleId="23489C2B75DD428186B774885B87DD33">
    <w:name w:val="23489C2B75DD428186B774885B87DD33"/>
  </w:style>
  <w:style w:type="paragraph" w:customStyle="1" w:styleId="C4091259C67143B2BEE2B4586EC02B73">
    <w:name w:val="C4091259C67143B2BEE2B4586EC02B73"/>
  </w:style>
  <w:style w:type="paragraph" w:customStyle="1" w:styleId="9DE9C9CFEA1B4F8391F329D194897C09">
    <w:name w:val="9DE9C9CFEA1B4F8391F329D194897C09"/>
  </w:style>
  <w:style w:type="paragraph" w:customStyle="1" w:styleId="789BCC94782C4C46AA713F28048FD097">
    <w:name w:val="789BCC94782C4C46AA713F28048FD097"/>
    <w:rsid w:val="00D47A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109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Anand Purohit</dc:creator>
  <cp:lastModifiedBy>Anand Purohit</cp:lastModifiedBy>
  <cp:revision>2</cp:revision>
  <dcterms:created xsi:type="dcterms:W3CDTF">2019-12-18T03:57:00Z</dcterms:created>
  <dcterms:modified xsi:type="dcterms:W3CDTF">2019-12-18T05:46:00Z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